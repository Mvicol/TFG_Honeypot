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06:47:58</w:t>
      </w:r>
    </w:p>
    <w:p>
      <w:pPr>
        <w:pStyle w:val="Heading1"/>
      </w:pPr>
      <w:r>
        <w:t>Resumen General</w:t>
      </w:r>
    </w:p>
    <w:p>
      <w:r>
        <w:t>Total de eventos registrados: 133</w:t>
      </w:r>
    </w:p>
    <w:p>
      <w:r>
        <w:t>IPs de origen únicas: 2</w:t>
      </w:r>
    </w:p>
    <w:p>
      <w:r>
        <w:t>Tipos de eventos detectados:</w:t>
      </w:r>
    </w:p>
    <w:p>
      <w:pPr>
        <w:pStyle w:val="ListBullet"/>
      </w:pPr>
      <w:r>
        <w:t xml:space="preserve">  • dns: 106 eventos</w:t>
      </w:r>
    </w:p>
    <w:p>
      <w:pPr>
        <w:pStyle w:val="ListBullet"/>
      </w:pPr>
      <w:r>
        <w:t xml:space="preserve">  • http: 27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107</w:t>
      </w:r>
    </w:p>
    <w:p>
      <w:r>
        <w:t>Tipos de eventos:</w:t>
      </w:r>
    </w:p>
    <w:p>
      <w:pPr>
        <w:pStyle w:val="ListBullet"/>
      </w:pPr>
      <w:r>
        <w:t xml:space="preserve">  • dns: 106</w:t>
      </w:r>
    </w:p>
    <w:p>
      <w:pPr>
        <w:pStyle w:val="ListBullet"/>
      </w:pPr>
      <w:r>
        <w:t xml:space="preserve">  • http: 1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2"/>
      </w:pPr>
      <w:r>
        <w:t>IP: 127.0.0.1</w:t>
      </w:r>
    </w:p>
    <w:p>
      <w:r>
        <w:t>Total de eventos: 26</w:t>
      </w:r>
    </w:p>
    <w:p>
      <w:r>
        <w:t>Tipos de eventos:</w:t>
      </w:r>
    </w:p>
    <w:p>
      <w:pPr>
        <w:pStyle w:val="ListBullet"/>
      </w:pPr>
      <w:r>
        <w:t xml:space="preserve">  • http: 26</w:t>
      </w:r>
    </w:p>
    <w:p>
      <w:r>
        <w:t>Interpretación: La IP 127.0.0.1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106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27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