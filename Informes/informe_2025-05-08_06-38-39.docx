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06:38:39</w:t>
      </w:r>
    </w:p>
    <w:p>
      <w:pPr>
        <w:pStyle w:val="Heading1"/>
      </w:pPr>
      <w:r>
        <w:t>Resumen General</w:t>
      </w:r>
    </w:p>
    <w:p>
      <w:r>
        <w:t>Total de eventos registrados: 564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522 eventos</w:t>
      </w:r>
    </w:p>
    <w:p>
      <w:pPr>
        <w:pStyle w:val="ListBullet"/>
      </w:pPr>
      <w:r>
        <w:t xml:space="preserve">  • http: 42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564</w:t>
      </w:r>
    </w:p>
    <w:p>
      <w:r>
        <w:t>Tipos de eventos:</w:t>
      </w:r>
    </w:p>
    <w:p>
      <w:pPr>
        <w:pStyle w:val="ListBullet"/>
      </w:pPr>
      <w:r>
        <w:t xml:space="preserve">  • dns: 522</w:t>
      </w:r>
    </w:p>
    <w:p>
      <w:pPr>
        <w:pStyle w:val="ListBullet"/>
      </w:pPr>
      <w:r>
        <w:t xml:space="preserve">  • http: 42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522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42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