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05:56:01</w:t>
      </w:r>
    </w:p>
    <w:p>
      <w:pPr>
        <w:pStyle w:val="Heading1"/>
      </w:pPr>
      <w:r>
        <w:t>Resumen General</w:t>
      </w:r>
    </w:p>
    <w:p>
      <w:r>
        <w:t>Total de eventos registrados: 62</w:t>
      </w:r>
    </w:p>
    <w:p>
      <w:r>
        <w:t>IPs de origen únicas: 1</w:t>
      </w:r>
    </w:p>
    <w:p>
      <w:r>
        <w:t>Tipos de eventos detectados:</w:t>
      </w:r>
    </w:p>
    <w:p>
      <w:pPr>
        <w:pStyle w:val="ListBullet"/>
      </w:pPr>
      <w:r>
        <w:t xml:space="preserve">  • dns: 56 eventos</w:t>
      </w:r>
    </w:p>
    <w:p>
      <w:pPr>
        <w:pStyle w:val="ListBullet"/>
      </w:pPr>
      <w:r>
        <w:t xml:space="preserve">  • http: 6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192.168.16.34</w:t>
      </w:r>
    </w:p>
    <w:p>
      <w:r>
        <w:t>Total de eventos: 62</w:t>
      </w:r>
    </w:p>
    <w:p>
      <w:r>
        <w:t>Tipos de eventos:</w:t>
      </w:r>
    </w:p>
    <w:p>
      <w:pPr>
        <w:pStyle w:val="ListBullet"/>
      </w:pPr>
      <w:r>
        <w:t xml:space="preserve">  • dns: 56</w:t>
      </w:r>
    </w:p>
    <w:p>
      <w:pPr>
        <w:pStyle w:val="ListBullet"/>
      </w:pPr>
      <w:r>
        <w:t xml:space="preserve">  • http: 6</w:t>
      </w:r>
    </w:p>
    <w:p>
      <w:r>
        <w:t>Interpretación: La IP 192.168.16.34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56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6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