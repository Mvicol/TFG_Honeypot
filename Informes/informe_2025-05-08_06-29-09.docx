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06:29:09</w:t>
      </w:r>
    </w:p>
    <w:p>
      <w:pPr>
        <w:pStyle w:val="Heading1"/>
      </w:pPr>
      <w:r>
        <w:t>Resumen General</w:t>
      </w:r>
    </w:p>
    <w:p>
      <w:r>
        <w:t>Total de eventos registrados: 252</w:t>
      </w:r>
    </w:p>
    <w:p>
      <w:r>
        <w:t>IPs de origen únicas: 2</w:t>
      </w:r>
    </w:p>
    <w:p>
      <w:r>
        <w:t>Tipos de eventos detectados:</w:t>
      </w:r>
    </w:p>
    <w:p>
      <w:pPr>
        <w:pStyle w:val="ListBullet"/>
      </w:pPr>
      <w:r>
        <w:t xml:space="preserve">  • dns: 216 eventos</w:t>
      </w:r>
    </w:p>
    <w:p>
      <w:pPr>
        <w:pStyle w:val="ListBullet"/>
      </w:pPr>
      <w:r>
        <w:t xml:space="preserve">  • http: 36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248</w:t>
      </w:r>
    </w:p>
    <w:p>
      <w:r>
        <w:t>Tipos de eventos:</w:t>
      </w:r>
    </w:p>
    <w:p>
      <w:pPr>
        <w:pStyle w:val="ListBullet"/>
      </w:pPr>
      <w:r>
        <w:t xml:space="preserve">  • dns: 216</w:t>
      </w:r>
    </w:p>
    <w:p>
      <w:pPr>
        <w:pStyle w:val="ListBullet"/>
      </w:pPr>
      <w:r>
        <w:t xml:space="preserve">  • http: 32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127.0.0.1</w:t>
      </w:r>
    </w:p>
    <w:p>
      <w:r>
        <w:t>Total de eventos: 4</w:t>
      </w:r>
    </w:p>
    <w:p>
      <w:r>
        <w:t>Tipos de eventos:</w:t>
      </w:r>
    </w:p>
    <w:p>
      <w:pPr>
        <w:pStyle w:val="ListBullet"/>
      </w:pPr>
      <w:r>
        <w:t xml:space="preserve">  • http: 4</w:t>
      </w:r>
    </w:p>
    <w:p>
      <w:r>
        <w:t>Interpretación: La IP 127.0.0.1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216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36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