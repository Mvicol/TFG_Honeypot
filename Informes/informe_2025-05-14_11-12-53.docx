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14/05/2025 11:12:53</w:t>
      </w:r>
    </w:p>
    <w:p>
      <w:pPr>
        <w:pStyle w:val="Heading1"/>
      </w:pPr>
      <w:r>
        <w:t>Resumen General</w:t>
      </w:r>
    </w:p>
    <w:p>
      <w:r>
        <w:t>Total de eventos registrados: 375</w:t>
      </w:r>
    </w:p>
    <w:p>
      <w:r>
        <w:t>IPs de origen únicas: 1</w:t>
      </w:r>
    </w:p>
    <w:p>
      <w:r>
        <w:t>Tipos de eventos detectados:</w:t>
      </w:r>
    </w:p>
    <w:p>
      <w:pPr>
        <w:pStyle w:val="ListBullet"/>
      </w:pPr>
      <w:r>
        <w:t xml:space="preserve">  • dns: 186 eventos</w:t>
      </w:r>
    </w:p>
    <w:p>
      <w:pPr>
        <w:pStyle w:val="ListBullet"/>
      </w:pPr>
      <w:r>
        <w:t xml:space="preserve">  • http: 189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192.168.86.28</w:t>
      </w:r>
    </w:p>
    <w:p>
      <w:r>
        <w:t>Total de eventos: 375</w:t>
      </w:r>
    </w:p>
    <w:p>
      <w:r>
        <w:t>Tipos de eventos:</w:t>
      </w:r>
    </w:p>
    <w:p>
      <w:pPr>
        <w:pStyle w:val="ListBullet"/>
      </w:pPr>
      <w:r>
        <w:t xml:space="preserve">  • dns: 186</w:t>
      </w:r>
    </w:p>
    <w:p>
      <w:pPr>
        <w:pStyle w:val="ListBullet"/>
      </w:pPr>
      <w:r>
        <w:t xml:space="preserve">  • http: 189</w:t>
      </w:r>
    </w:p>
    <w:p>
      <w:r>
        <w:t>Interpretación: La IP 192.168.86.28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186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189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