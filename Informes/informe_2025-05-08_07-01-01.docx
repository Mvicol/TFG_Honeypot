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Actividad del Honeypot</w:t>
      </w:r>
    </w:p>
    <w:p>
      <w:r>
        <w:t>Este documento recoge la actividad registrada por el sistema honeypot conectado a Suricata. Se analizan los eventos detectados, las IPs más activas y los tipos de ataque observados.</w:t>
        <w:br/>
      </w:r>
    </w:p>
    <w:p>
      <w:r>
        <w:t>Fecha de generación: 08/05/2025 07:01:01</w:t>
      </w:r>
    </w:p>
    <w:p>
      <w:pPr>
        <w:pStyle w:val="Heading1"/>
      </w:pPr>
      <w:r>
        <w:t>Resumen General</w:t>
      </w:r>
    </w:p>
    <w:p>
      <w:r>
        <w:t>Total de eventos registrados: 4</w:t>
      </w:r>
    </w:p>
    <w:p>
      <w:r>
        <w:t>IPs de origen únicas: 1</w:t>
      </w:r>
    </w:p>
    <w:p>
      <w:r>
        <w:t>Tipos de eventos detectados:</w:t>
      </w:r>
    </w:p>
    <w:p>
      <w:pPr>
        <w:pStyle w:val="ListBullet"/>
      </w:pPr>
      <w:r>
        <w:t xml:space="preserve">  • dns: 4 eventos</w:t>
      </w:r>
    </w:p>
    <w:p>
      <w:pPr>
        <w:pStyle w:val="Heading1"/>
      </w:pPr>
      <w:r>
        <w:t>Análisis por IP de Origen</w:t>
      </w:r>
    </w:p>
    <w:p>
      <w:pPr>
        <w:pStyle w:val="Heading2"/>
      </w:pPr>
      <w:r>
        <w:t>IP: 192.168.16.34</w:t>
      </w:r>
    </w:p>
    <w:p>
      <w:r>
        <w:t>Total de eventos: 4</w:t>
      </w:r>
    </w:p>
    <w:p>
      <w:r>
        <w:t>Tipos de eventos:</w:t>
      </w:r>
    </w:p>
    <w:p>
      <w:pPr>
        <w:pStyle w:val="ListBullet"/>
      </w:pPr>
      <w:r>
        <w:t xml:space="preserve">  • dns: 4</w:t>
      </w:r>
    </w:p>
    <w:p>
      <w:r>
        <w:t>Interpretación: La IP 192.168.16.34 ha generado múltiples eventos, lo que puede indicar una actividad automatizada como escaneo de puertos o pruebas de vulnerabilidades.</w:t>
        <w:br/>
      </w:r>
    </w:p>
    <w:p>
      <w:pPr>
        <w:pStyle w:val="Heading1"/>
      </w:pPr>
      <w:r>
        <w:t>Eventos por Tipo</w:t>
      </w:r>
    </w:p>
    <w:p>
      <w:pPr>
        <w:pStyle w:val="Heading2"/>
      </w:pPr>
      <w:r>
        <w:t>DNS</w:t>
      </w:r>
    </w:p>
    <w:p>
      <w:r>
        <w:t>Se han registrado 4 eventos de tipo dns.</w:t>
      </w:r>
    </w:p>
    <w:p>
      <w:r>
        <w:t>Los eventos DNS pueden indicar intentos de reconocimiento de red o exfiltración de datos mediante dominios controlados por el atacante.</w:t>
      </w:r>
    </w:p>
    <w:p>
      <w:pPr>
        <w:pStyle w:val="Heading1"/>
      </w:pPr>
      <w:r>
        <w:t>Conclusiones y Recomendaciones</w:t>
      </w:r>
    </w:p>
    <w:p>
      <w:r>
        <w:t>Los datos obtenidos muestran actividad sospechosa en la red del honeypot. Se recomienda:</w:t>
      </w:r>
    </w:p>
    <w:p>
      <w:r>
        <w:t xml:space="preserve">  • Analizar las IPs con mayor número de eventos y considerarlas para listas de bloqueo.</w:t>
      </w:r>
    </w:p>
    <w:p>
      <w:r>
        <w:t xml:space="preserve">  • Monitorizar continuamente la red para detectar patrones de comportamiento repetitivo.</w:t>
      </w:r>
    </w:p>
    <w:p>
      <w:r>
        <w:t xml:space="preserve">  • Reforzar medidas de seguridad como firewalls o sistemas IDS adicionales.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