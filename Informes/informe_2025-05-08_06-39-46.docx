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06:39:46</w:t>
      </w:r>
    </w:p>
    <w:p>
      <w:pPr>
        <w:pStyle w:val="Heading1"/>
      </w:pPr>
      <w:r>
        <w:t>Resumen General</w:t>
      </w:r>
    </w:p>
    <w:p>
      <w:r>
        <w:t>Total de eventos registrados: 160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130 eventos</w:t>
      </w:r>
    </w:p>
    <w:p>
      <w:pPr>
        <w:pStyle w:val="ListBullet"/>
      </w:pPr>
      <w:r>
        <w:t xml:space="preserve">  • http: 30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131</w:t>
      </w:r>
    </w:p>
    <w:p>
      <w:r>
        <w:t>Tipos de eventos:</w:t>
      </w:r>
    </w:p>
    <w:p>
      <w:pPr>
        <w:pStyle w:val="ListBullet"/>
      </w:pPr>
      <w:r>
        <w:t xml:space="preserve">  • dns: 130</w:t>
      </w:r>
    </w:p>
    <w:p>
      <w:pPr>
        <w:pStyle w:val="ListBullet"/>
      </w:pPr>
      <w:r>
        <w:t xml:space="preserve">  • http: 1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29</w:t>
      </w:r>
    </w:p>
    <w:p>
      <w:r>
        <w:t>Tipos de eventos:</w:t>
      </w:r>
    </w:p>
    <w:p>
      <w:pPr>
        <w:pStyle w:val="ListBullet"/>
      </w:pPr>
      <w:r>
        <w:t xml:space="preserve">  • http: 29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130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30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